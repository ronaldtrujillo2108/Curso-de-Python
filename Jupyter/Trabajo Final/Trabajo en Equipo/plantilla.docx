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6CED4">
      <w:pPr>
        <w:pStyle w:val="2"/>
        <w:rPr>
          <w:rFonts w:hint="default"/>
          <w:lang w:val="es-VE"/>
        </w:rPr>
      </w:pPr>
      <w:r>
        <w:rPr>
          <w:rFonts w:hint="default"/>
          <w:lang w:val="es-VE"/>
        </w:rPr>
        <w:t>Tema</w:t>
      </w:r>
    </w:p>
    <w:p w14:paraId="367DAE72">
      <w:r>
        <w:t>{{</w:t>
      </w:r>
      <w:r>
        <w:rPr>
          <w:rFonts w:hint="default"/>
          <w:lang w:val="es-VE"/>
        </w:rPr>
        <w:t>tema</w:t>
      </w:r>
      <w:r>
        <w:t>}}</w:t>
      </w:r>
    </w:p>
    <w:p w14:paraId="50C6C5BD">
      <w:pPr>
        <w:pStyle w:val="3"/>
        <w:rPr>
          <w:rFonts w:hint="default"/>
          <w:lang w:val="es-VE"/>
        </w:rPr>
      </w:pPr>
      <w:r>
        <w:rPr>
          <w:rFonts w:hint="default"/>
          <w:lang w:val="es-VE"/>
        </w:rPr>
        <w:t>Subtemas</w:t>
      </w:r>
      <w:bookmarkStart w:id="0" w:name="_GoBack"/>
      <w:bookmarkEnd w:id="0"/>
    </w:p>
    <w:p w14:paraId="3AF4996F">
      <w:r>
        <w:t>{{subtema_contenido}}</w:t>
      </w:r>
    </w:p>
    <w:p w14:paraId="062E6568">
      <w:pPr>
        <w:pStyle w:val="3"/>
        <w:rPr>
          <w:rFonts w:hint="default"/>
          <w:lang w:val="es-VE"/>
        </w:rPr>
      </w:pPr>
      <w:r>
        <w:rPr>
          <w:rFonts w:hint="default"/>
          <w:lang w:val="es-VE"/>
        </w:rPr>
        <w:t>Resumen</w:t>
      </w:r>
    </w:p>
    <w:p w14:paraId="295A9D2B">
      <w:r>
        <w:t>{{</w:t>
      </w:r>
      <w:r>
        <w:rPr>
          <w:rFonts w:hint="default"/>
          <w:lang w:val="es-VE"/>
        </w:rPr>
        <w:t>resumen</w:t>
      </w:r>
      <w:r>
        <w:t>_contenido}}</w:t>
      </w:r>
    </w:p>
    <w:p w14:paraId="2328041B">
      <w:pPr>
        <w:pStyle w:val="2"/>
      </w:pPr>
      <w:r>
        <w:t>Conclusión</w:t>
      </w:r>
    </w:p>
    <w:p w14:paraId="6BB920B5">
      <w:r>
        <w:t>{{conclusion}}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DC52AD"/>
    <w:rsid w:val="6300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Ronald2108</cp:lastModifiedBy>
  <dcterms:modified xsi:type="dcterms:W3CDTF">2025-08-01T01:31:14Z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C4D6A64CA1A4403491E943CECBE2F258_12</vt:lpwstr>
  </property>
</Properties>
</file>